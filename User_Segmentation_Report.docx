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DBE40" w14:textId="77777777" w:rsidR="005E3E4C" w:rsidRDefault="00000000">
      <w:pPr>
        <w:pStyle w:val="Heading1"/>
        <w:rPr>
          <w:sz w:val="52"/>
          <w:szCs w:val="52"/>
        </w:rPr>
      </w:pPr>
      <w:r w:rsidRPr="00296298">
        <w:rPr>
          <w:sz w:val="52"/>
          <w:szCs w:val="52"/>
        </w:rPr>
        <w:t>User Segmentation using KMeans Clustering</w:t>
      </w:r>
    </w:p>
    <w:p w14:paraId="58BF755D" w14:textId="77777777" w:rsidR="00296298" w:rsidRDefault="00296298" w:rsidP="00296298"/>
    <w:p w14:paraId="442CA279" w14:textId="77777777" w:rsidR="00296298" w:rsidRPr="00296298" w:rsidRDefault="00296298" w:rsidP="00296298"/>
    <w:p w14:paraId="56D8A2EC" w14:textId="4199C9E2" w:rsidR="005E3E4C" w:rsidRDefault="00000000">
      <w:pPr>
        <w:rPr>
          <w:b/>
          <w:bCs/>
          <w:sz w:val="44"/>
          <w:szCs w:val="44"/>
        </w:rPr>
      </w:pPr>
      <w:r w:rsidRPr="00296298">
        <w:rPr>
          <w:b/>
          <w:bCs/>
          <w:sz w:val="44"/>
          <w:szCs w:val="44"/>
        </w:rPr>
        <w:t xml:space="preserve">Name: </w:t>
      </w:r>
      <w:r w:rsidR="00296298" w:rsidRPr="00296298">
        <w:rPr>
          <w:b/>
          <w:bCs/>
          <w:sz w:val="44"/>
          <w:szCs w:val="44"/>
        </w:rPr>
        <w:t>Shivam Pandey</w:t>
      </w:r>
    </w:p>
    <w:p w14:paraId="6756A4A6" w14:textId="77777777" w:rsidR="00296298" w:rsidRPr="00296298" w:rsidRDefault="00296298">
      <w:pPr>
        <w:rPr>
          <w:b/>
          <w:bCs/>
          <w:sz w:val="44"/>
          <w:szCs w:val="44"/>
        </w:rPr>
      </w:pPr>
    </w:p>
    <w:p w14:paraId="4FEF135F" w14:textId="5AF77C81" w:rsidR="005E3E4C" w:rsidRDefault="00000000">
      <w:pPr>
        <w:rPr>
          <w:b/>
          <w:bCs/>
          <w:sz w:val="44"/>
          <w:szCs w:val="44"/>
        </w:rPr>
      </w:pPr>
      <w:r w:rsidRPr="00296298">
        <w:rPr>
          <w:b/>
          <w:bCs/>
          <w:sz w:val="44"/>
          <w:szCs w:val="44"/>
        </w:rPr>
        <w:t>Roll No:</w:t>
      </w:r>
      <w:r w:rsidR="00296298" w:rsidRPr="00296298">
        <w:rPr>
          <w:b/>
          <w:bCs/>
          <w:sz w:val="44"/>
          <w:szCs w:val="44"/>
        </w:rPr>
        <w:t xml:space="preserve"> 202401100300234</w:t>
      </w:r>
    </w:p>
    <w:p w14:paraId="0C90F8A9" w14:textId="77777777" w:rsidR="00296298" w:rsidRPr="00296298" w:rsidRDefault="00296298">
      <w:pPr>
        <w:rPr>
          <w:b/>
          <w:bCs/>
          <w:sz w:val="44"/>
          <w:szCs w:val="44"/>
        </w:rPr>
      </w:pPr>
    </w:p>
    <w:p w14:paraId="6599E364" w14:textId="77777777" w:rsidR="00296298" w:rsidRDefault="00000000">
      <w:r w:rsidRPr="00296298">
        <w:rPr>
          <w:b/>
          <w:bCs/>
          <w:sz w:val="44"/>
          <w:szCs w:val="44"/>
        </w:rPr>
        <w:t>Problem Statement</w:t>
      </w:r>
      <w:r>
        <w:t xml:space="preserve">: </w:t>
      </w:r>
    </w:p>
    <w:p w14:paraId="21C702F9" w14:textId="0751BBAF" w:rsidR="005E3E4C" w:rsidRDefault="00000000">
      <w:pPr>
        <w:rPr>
          <w:sz w:val="36"/>
          <w:szCs w:val="36"/>
        </w:rPr>
      </w:pPr>
      <w:r w:rsidRPr="00296298">
        <w:rPr>
          <w:sz w:val="36"/>
          <w:szCs w:val="36"/>
        </w:rPr>
        <w:t>To segment users into meaningful groups based on their preferences and demographic data using KMeans clustering and visualize the results using Principal Component Analysis (PCA).</w:t>
      </w:r>
    </w:p>
    <w:p w14:paraId="775353C8" w14:textId="77777777" w:rsidR="00296298" w:rsidRDefault="00296298">
      <w:pPr>
        <w:rPr>
          <w:sz w:val="36"/>
          <w:szCs w:val="36"/>
        </w:rPr>
      </w:pPr>
    </w:p>
    <w:p w14:paraId="7CE565BC" w14:textId="77777777" w:rsidR="00296298" w:rsidRDefault="00296298">
      <w:pPr>
        <w:rPr>
          <w:sz w:val="36"/>
          <w:szCs w:val="36"/>
        </w:rPr>
      </w:pPr>
    </w:p>
    <w:p w14:paraId="5DFC55CB" w14:textId="77777777" w:rsidR="00296298" w:rsidRDefault="00296298">
      <w:pPr>
        <w:rPr>
          <w:sz w:val="36"/>
          <w:szCs w:val="36"/>
        </w:rPr>
      </w:pPr>
    </w:p>
    <w:p w14:paraId="67B9B17F" w14:textId="77777777" w:rsidR="00296298" w:rsidRPr="00296298" w:rsidRDefault="00296298">
      <w:pPr>
        <w:rPr>
          <w:sz w:val="36"/>
          <w:szCs w:val="36"/>
        </w:rPr>
      </w:pPr>
    </w:p>
    <w:p w14:paraId="0C4B5CF8" w14:textId="77777777" w:rsidR="00296298" w:rsidRDefault="00296298"/>
    <w:p w14:paraId="6AC9CDAA" w14:textId="77777777" w:rsidR="005E3E4C" w:rsidRDefault="00000000">
      <w:pPr>
        <w:pStyle w:val="Heading2"/>
      </w:pPr>
      <w:r>
        <w:lastRenderedPageBreak/>
        <w:t>Introduction</w:t>
      </w:r>
    </w:p>
    <w:p w14:paraId="5AE3F056" w14:textId="77777777" w:rsidR="005E3E4C" w:rsidRDefault="00000000">
      <w:r>
        <w:t>In many real-world applications such as marketing, recommender systems, and personalization engines, grouping users with similar traits is essential. This project applies KMeans clustering, an unsupervised machine learning algorithm, to classify users based on their features. By clustering the data and reducing its dimensions with PCA, we can visualize and interpret group behavior more clearly.</w:t>
      </w:r>
    </w:p>
    <w:p w14:paraId="7587FD90" w14:textId="77777777" w:rsidR="005E3E4C" w:rsidRDefault="00000000">
      <w:pPr>
        <w:pStyle w:val="Heading2"/>
      </w:pPr>
      <w:r>
        <w:t>Methodology</w:t>
      </w:r>
    </w:p>
    <w:p w14:paraId="7D1773D8" w14:textId="77777777" w:rsidR="005E3E4C" w:rsidRDefault="00000000">
      <w:r>
        <w:t>1. Data Upload &amp; Loading:</w:t>
      </w:r>
      <w:r>
        <w:br/>
        <w:t xml:space="preserve">   - The dataset is uploaded via Google Colab and read using Pandas.</w:t>
      </w:r>
      <w:r>
        <w:br/>
      </w:r>
      <w:r>
        <w:br/>
        <w:t>2. Categorical Encoding:</w:t>
      </w:r>
      <w:r>
        <w:br/>
        <w:t xml:space="preserve">   - The column 'genre_preference' is encoded using one-hot encoding.</w:t>
      </w:r>
      <w:r>
        <w:br/>
      </w:r>
      <w:r>
        <w:br/>
        <w:t>3. Feature Scaling:</w:t>
      </w:r>
      <w:r>
        <w:br/>
        <w:t xml:space="preserve">   - Features are standardized using StandardScaler to ensure fair distance calculations.</w:t>
      </w:r>
      <w:r>
        <w:br/>
      </w:r>
      <w:r>
        <w:br/>
        <w:t>4. Clustering:</w:t>
      </w:r>
      <w:r>
        <w:br/>
        <w:t xml:space="preserve">   - KMeans with 3 clusters is applied to segment users.</w:t>
      </w:r>
      <w:r>
        <w:br/>
      </w:r>
      <w:r>
        <w:br/>
        <w:t>5. PCA for Visualization:</w:t>
      </w:r>
      <w:r>
        <w:br/>
        <w:t xml:space="preserve">   - PCA reduces the feature dimensions to 2D for plotting.</w:t>
      </w:r>
      <w:r>
        <w:br/>
      </w:r>
      <w:r>
        <w:br/>
        <w:t>6. Visualization:</w:t>
      </w:r>
      <w:r>
        <w:br/>
        <w:t xml:space="preserve">   - Clusters are plotted using a scatter plot with color-coded labels.</w:t>
      </w:r>
      <w:r>
        <w:br/>
      </w:r>
      <w:r>
        <w:br/>
        <w:t>7. Export:</w:t>
      </w:r>
      <w:r>
        <w:br/>
        <w:t xml:space="preserve">   - Final results with cluster labels are exported to a new CSV file.</w:t>
      </w:r>
    </w:p>
    <w:p w14:paraId="07C43376" w14:textId="77777777" w:rsidR="005E3E4C" w:rsidRDefault="00000000">
      <w:pPr>
        <w:pStyle w:val="Heading2"/>
      </w:pPr>
      <w:r>
        <w:t>Code</w:t>
      </w:r>
    </w:p>
    <w:p w14:paraId="0CF6F170" w14:textId="77777777" w:rsidR="005E3E4C" w:rsidRDefault="00000000">
      <w:r>
        <w:br/>
        <w:t>import pandas as pd</w:t>
      </w:r>
      <w:r>
        <w:br/>
        <w:t>import seaborn as sns</w:t>
      </w:r>
      <w:r>
        <w:br/>
        <w:t>import matplotlib.pyplot as plt</w:t>
      </w:r>
      <w:r>
        <w:br/>
        <w:t>from sklearn.preprocessing import StandardScaler</w:t>
      </w:r>
      <w:r>
        <w:br/>
        <w:t>from sklearn.cluster import KMeans</w:t>
      </w:r>
      <w:r>
        <w:br/>
        <w:t>from sklearn.decomposition import PCA</w:t>
      </w:r>
      <w:r>
        <w:br/>
      </w:r>
      <w:r>
        <w:br/>
        <w:t># Upload the file</w:t>
      </w:r>
      <w:r>
        <w:br/>
        <w:t>from google.colab import files</w:t>
      </w:r>
      <w:r>
        <w:br/>
        <w:t>uploaded = files.upload()</w:t>
      </w:r>
      <w:r>
        <w:br/>
      </w:r>
      <w:r>
        <w:br/>
        <w:t># Load dataset</w:t>
      </w:r>
      <w:r>
        <w:br/>
      </w:r>
      <w:r>
        <w:lastRenderedPageBreak/>
        <w:t>df = pd.read_csv(next(iter(uploaded)))</w:t>
      </w:r>
      <w:r>
        <w:br/>
      </w:r>
      <w:r>
        <w:br/>
        <w:t># Encode categorical column</w:t>
      </w:r>
      <w:r>
        <w:br/>
        <w:t>df_encoded = pd.get_dummies(df, columns=['genre_preference'])</w:t>
      </w:r>
      <w:r>
        <w:br/>
      </w:r>
      <w:r>
        <w:br/>
        <w:t># Standardize features</w:t>
      </w:r>
      <w:r>
        <w:br/>
        <w:t>scaler = StandardScaler()</w:t>
      </w:r>
      <w:r>
        <w:br/>
        <w:t>scaled_data = scaler.fit_transform(df_encoded)</w:t>
      </w:r>
      <w:r>
        <w:br/>
      </w:r>
      <w:r>
        <w:br/>
        <w:t># Apply KMeans</w:t>
      </w:r>
      <w:r>
        <w:br/>
        <w:t>kmeans = KMeans(n_clusters=3, random_state=42)</w:t>
      </w:r>
      <w:r>
        <w:br/>
        <w:t>clusters = kmeans.fit_predict(scaled_data)</w:t>
      </w:r>
      <w:r>
        <w:br/>
      </w:r>
      <w:r>
        <w:br/>
        <w:t># Add cluster to DataFrame</w:t>
      </w:r>
      <w:r>
        <w:br/>
        <w:t>df['Cluster'] = clusters</w:t>
      </w:r>
      <w:r>
        <w:br/>
      </w:r>
      <w:r>
        <w:br/>
        <w:t># Reduce dimensions</w:t>
      </w:r>
      <w:r>
        <w:br/>
        <w:t>pca = PCA(n_components=2)</w:t>
      </w:r>
      <w:r>
        <w:br/>
        <w:t>reduced_data = pca.fit_transform(scaled_data)</w:t>
      </w:r>
      <w:r>
        <w:br/>
      </w:r>
      <w:r>
        <w:br/>
        <w:t># Plot clusters</w:t>
      </w:r>
      <w:r>
        <w:br/>
        <w:t>plt.figure(figsize=(8,6))</w:t>
      </w:r>
      <w:r>
        <w:br/>
        <w:t>sns.scatterplot(x=reduced_data[:, 0], y=reduced_data[:, 1], hue=clusters, palette='viridis')</w:t>
      </w:r>
      <w:r>
        <w:br/>
        <w:t>plt.title('User Segmentation via KMeans Clustering')</w:t>
      </w:r>
      <w:r>
        <w:br/>
        <w:t>plt.xlabel('PCA Component 1')</w:t>
      </w:r>
      <w:r>
        <w:br/>
        <w:t>plt.ylabel('PCA Component 2')</w:t>
      </w:r>
      <w:r>
        <w:br/>
        <w:t>plt.legend(title='Cluster')</w:t>
      </w:r>
      <w:r>
        <w:br/>
        <w:t>plt.show()</w:t>
      </w:r>
      <w:r>
        <w:br/>
      </w:r>
      <w:r>
        <w:br/>
        <w:t># Save clustered data</w:t>
      </w:r>
      <w:r>
        <w:br/>
        <w:t>df.to_csv("segmented_users.csv", index=False)</w:t>
      </w:r>
      <w:r>
        <w:br/>
      </w:r>
    </w:p>
    <w:p w14:paraId="789918AC" w14:textId="77777777" w:rsidR="005E3E4C" w:rsidRDefault="00000000">
      <w:pPr>
        <w:pStyle w:val="Heading2"/>
      </w:pPr>
      <w:r>
        <w:t>Output/Result</w:t>
      </w:r>
    </w:p>
    <w:p w14:paraId="24546729" w14:textId="77777777" w:rsidR="005E3E4C" w:rsidRDefault="00000000">
      <w:r>
        <w:t>Below is the screenshot of the resulting cluster visualization:</w:t>
      </w:r>
    </w:p>
    <w:p w14:paraId="5506604B" w14:textId="4893EB61" w:rsidR="005E3E4C" w:rsidRDefault="00296298">
      <w:r w:rsidRPr="00296298">
        <w:lastRenderedPageBreak/>
        <w:drawing>
          <wp:inline distT="0" distB="0" distL="0" distR="0" wp14:anchorId="6DB9D482" wp14:editId="6CB79C81">
            <wp:extent cx="5486400" cy="4295140"/>
            <wp:effectExtent l="0" t="0" r="0" b="0"/>
            <wp:docPr id="64048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86806" name=""/>
                    <pic:cNvPicPr/>
                  </pic:nvPicPr>
                  <pic:blipFill>
                    <a:blip r:embed="rId6"/>
                    <a:stretch>
                      <a:fillRect/>
                    </a:stretch>
                  </pic:blipFill>
                  <pic:spPr>
                    <a:xfrm>
                      <a:off x="0" y="0"/>
                      <a:ext cx="5486400" cy="4295140"/>
                    </a:xfrm>
                    <a:prstGeom prst="rect">
                      <a:avLst/>
                    </a:prstGeom>
                  </pic:spPr>
                </pic:pic>
              </a:graphicData>
            </a:graphic>
          </wp:inline>
        </w:drawing>
      </w:r>
    </w:p>
    <w:p w14:paraId="70A8F343" w14:textId="77777777" w:rsidR="005E3E4C" w:rsidRDefault="00000000">
      <w:pPr>
        <w:pStyle w:val="Heading2"/>
      </w:pPr>
      <w:r>
        <w:t>References/Credits</w:t>
      </w:r>
    </w:p>
    <w:p w14:paraId="1C893F43" w14:textId="77777777" w:rsidR="005E3E4C" w:rsidRDefault="00000000">
      <w:r>
        <w:t>- scikit-learn documentation: https://scikit-learn.org/</w:t>
      </w:r>
      <w:r>
        <w:br/>
        <w:t>- Google Colab: https://colab.research.google.com/</w:t>
      </w:r>
      <w:r>
        <w:br/>
        <w:t>- Seaborn: https://seaborn.pydata.org/</w:t>
      </w:r>
    </w:p>
    <w:sectPr w:rsidR="005E3E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806517">
    <w:abstractNumId w:val="8"/>
  </w:num>
  <w:num w:numId="2" w16cid:durableId="670372311">
    <w:abstractNumId w:val="6"/>
  </w:num>
  <w:num w:numId="3" w16cid:durableId="1855535822">
    <w:abstractNumId w:val="5"/>
  </w:num>
  <w:num w:numId="4" w16cid:durableId="1044716484">
    <w:abstractNumId w:val="4"/>
  </w:num>
  <w:num w:numId="5" w16cid:durableId="69735188">
    <w:abstractNumId w:val="7"/>
  </w:num>
  <w:num w:numId="6" w16cid:durableId="350225750">
    <w:abstractNumId w:val="3"/>
  </w:num>
  <w:num w:numId="7" w16cid:durableId="53041840">
    <w:abstractNumId w:val="2"/>
  </w:num>
  <w:num w:numId="8" w16cid:durableId="939527264">
    <w:abstractNumId w:val="1"/>
  </w:num>
  <w:num w:numId="9" w16cid:durableId="142006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739"/>
    <w:rsid w:val="0006063C"/>
    <w:rsid w:val="0015074B"/>
    <w:rsid w:val="00296298"/>
    <w:rsid w:val="0029639D"/>
    <w:rsid w:val="00326F90"/>
    <w:rsid w:val="005E3E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530C0A"/>
  <w14:defaultImageDpi w14:val="300"/>
  <w15:docId w15:val="{C20FE9F8-C785-46C6-BF26-CBACDCCB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Shivam Pandey</cp:lastModifiedBy>
  <cp:revision>2</cp:revision>
  <dcterms:created xsi:type="dcterms:W3CDTF">2013-12-23T23:15:00Z</dcterms:created>
  <dcterms:modified xsi:type="dcterms:W3CDTF">2025-05-13T09:20:00Z</dcterms:modified>
  <cp:category/>
</cp:coreProperties>
</file>